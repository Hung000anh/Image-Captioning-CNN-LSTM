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C844" w14:textId="77777777" w:rsidR="00865A4B" w:rsidRDefault="00000000">
      <w:pPr>
        <w:pStyle w:val="Title"/>
      </w:pPr>
      <w:r>
        <w:t>BÁO CÁO KẾT THÚC MÔN — MÔN DEEP LEARNING</w:t>
      </w:r>
    </w:p>
    <w:p w14:paraId="06A29792" w14:textId="45F07514" w:rsidR="00865A4B" w:rsidRDefault="00000000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Sinh </w:t>
      </w:r>
      <w:proofErr w:type="spellStart"/>
      <w:r>
        <w:t>chú</w:t>
      </w:r>
      <w:proofErr w:type="spellEnd"/>
      <w:r>
        <w:t xml:space="preserve"> thích ảnh về cuộc sống quanh ta bằng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</w:p>
    <w:p w14:paraId="73848C29" w14:textId="265D66FF" w:rsidR="00AD30A9" w:rsidRDefault="00AD30A9" w:rsidP="00AD30A9">
      <w:pPr>
        <w:pStyle w:val="NoSpacing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SV:</w:t>
      </w:r>
    </w:p>
    <w:p w14:paraId="3C61BA81" w14:textId="011A4280" w:rsidR="00AD30A9" w:rsidRDefault="00AD30A9" w:rsidP="00AD30A9">
      <w:pPr>
        <w:pStyle w:val="NoSpacing"/>
      </w:pPr>
      <w:r>
        <w:t>MSSV:</w:t>
      </w:r>
    </w:p>
    <w:p w14:paraId="2F3FDA99" w14:textId="09D3638D" w:rsidR="00AD30A9" w:rsidRDefault="00AD30A9" w:rsidP="00AD30A9">
      <w:pPr>
        <w:pStyle w:val="NoSpacing"/>
      </w:pPr>
      <w:proofErr w:type="spellStart"/>
      <w:r>
        <w:t>Lớp</w:t>
      </w:r>
      <w:proofErr w:type="spellEnd"/>
      <w:r>
        <w:t>:</w:t>
      </w:r>
    </w:p>
    <w:p w14:paraId="1FC5A608" w14:textId="49F4FE74" w:rsidR="00AD30A9" w:rsidRDefault="00AD30A9" w:rsidP="00AD30A9">
      <w:pPr>
        <w:pStyle w:val="NoSpacing"/>
      </w:pPr>
      <w:r>
        <w:t>Nhóm:</w:t>
      </w:r>
    </w:p>
    <w:p w14:paraId="269D7EBA" w14:textId="77777777" w:rsidR="00865A4B" w:rsidRDefault="00000000">
      <w:pPr>
        <w:pStyle w:val="Heading1"/>
      </w:pPr>
      <w:r>
        <w:t xml:space="preserve">1.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5AB1A8E" w14:textId="7526DF29" w:rsidR="00BB47BC" w:rsidRDefault="00000000" w:rsidP="00BB47BC">
      <w:pPr>
        <w:pStyle w:val="NoSpacing"/>
        <w:numPr>
          <w:ilvl w:val="0"/>
          <w:numId w:val="1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Sinh </w:t>
      </w:r>
      <w:proofErr w:type="spellStart"/>
      <w:r>
        <w:t>chú</w:t>
      </w:r>
      <w:proofErr w:type="spellEnd"/>
      <w:r>
        <w:t xml:space="preserve"> thích </w:t>
      </w:r>
      <w:proofErr w:type="spellStart"/>
      <w:r>
        <w:t>ảnh</w:t>
      </w:r>
      <w:proofErr w:type="spellEnd"/>
      <w:r>
        <w:t xml:space="preserve"> (Image Captioning)</w:t>
      </w:r>
      <w:r w:rsidR="00BB47BC">
        <w:t xml:space="preserve"> -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đầu vào, mô hình xuất ra câu mô tả ngữ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14:paraId="4EC80656" w14:textId="6F4C1836" w:rsidR="00BB47BC" w:rsidRDefault="00000000" w:rsidP="00BB47BC">
      <w:pPr>
        <w:pStyle w:val="NoSpacing"/>
        <w:numPr>
          <w:ilvl w:val="0"/>
          <w:numId w:val="11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CNN để trích xuất đặc trưng ảnh và RNN (LSTM hoặc GRU)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3344210F" w14:textId="5F5EC96B" w:rsidR="00BB47BC" w:rsidRDefault="00000000" w:rsidP="005E6994">
      <w:pPr>
        <w:pStyle w:val="NoSpacing"/>
        <w:numPr>
          <w:ilvl w:val="0"/>
          <w:numId w:val="1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BB47BC">
        <w:t xml:space="preserve"> </w:t>
      </w:r>
      <w:proofErr w:type="spellStart"/>
      <w:r w:rsidR="00EB2166">
        <w:t>cơ</w:t>
      </w:r>
      <w:proofErr w:type="spellEnd"/>
      <w:r w:rsidR="00EB2166">
        <w:t xml:space="preserve"> </w:t>
      </w:r>
      <w:proofErr w:type="spellStart"/>
      <w:r w:rsidR="00EB2166">
        <w:t>sở</w:t>
      </w:r>
      <w:proofErr w:type="spellEnd"/>
      <w:r w:rsidR="0001080C">
        <w:t xml:space="preserve">: </w:t>
      </w:r>
      <w:proofErr w:type="spellStart"/>
      <w:r w:rsidR="0001080C">
        <w:t>Mô</w:t>
      </w:r>
      <w:proofErr w:type="spellEnd"/>
      <w:r w:rsidR="0001080C">
        <w:t xml:space="preserve"> </w:t>
      </w:r>
      <w:proofErr w:type="spellStart"/>
      <w:r w:rsidR="0001080C">
        <w:t>hình</w:t>
      </w:r>
      <w:proofErr w:type="spellEnd"/>
      <w:r w:rsidR="0001080C">
        <w:t xml:space="preserve"> SV </w:t>
      </w:r>
      <w:proofErr w:type="spellStart"/>
      <w:r w:rsidR="0001080C">
        <w:t>dựa</w:t>
      </w:r>
      <w:proofErr w:type="spellEnd"/>
      <w:r w:rsidR="0001080C">
        <w:t xml:space="preserve"> </w:t>
      </w:r>
      <w:proofErr w:type="spellStart"/>
      <w:r w:rsidR="0001080C">
        <w:t>vào</w:t>
      </w:r>
      <w:proofErr w:type="spellEnd"/>
      <w:r w:rsidR="0001080C">
        <w:t xml:space="preserve"> </w:t>
      </w:r>
      <w:proofErr w:type="spellStart"/>
      <w:r w:rsidR="0001080C">
        <w:t>để</w:t>
      </w:r>
      <w:proofErr w:type="spellEnd"/>
      <w:r w:rsidR="0001080C">
        <w:t xml:space="preserve"> </w:t>
      </w:r>
      <w:proofErr w:type="spellStart"/>
      <w:r w:rsidR="0001080C">
        <w:t>xây</w:t>
      </w:r>
      <w:proofErr w:type="spellEnd"/>
      <w:r w:rsidR="0001080C">
        <w:t xml:space="preserve"> </w:t>
      </w:r>
      <w:proofErr w:type="spellStart"/>
      <w:r w:rsidR="0001080C">
        <w:t>dựng</w:t>
      </w:r>
      <w:proofErr w:type="spellEnd"/>
      <w:r w:rsidR="0001080C">
        <w:t xml:space="preserve"> </w:t>
      </w:r>
      <w:proofErr w:type="spellStart"/>
      <w:r w:rsidR="0001080C">
        <w:t>mô</w:t>
      </w:r>
      <w:proofErr w:type="spellEnd"/>
      <w:r w:rsidR="0001080C">
        <w:t xml:space="preserve"> </w:t>
      </w:r>
      <w:proofErr w:type="spellStart"/>
      <w:r w:rsidR="0001080C">
        <w:t>hình</w:t>
      </w:r>
      <w:proofErr w:type="spellEnd"/>
      <w:r w:rsidR="00BB47BC">
        <w:t xml:space="preserve"> </w:t>
      </w:r>
    </w:p>
    <w:p w14:paraId="03137260" w14:textId="1EABC667" w:rsidR="00865A4B" w:rsidRDefault="00000000" w:rsidP="00BB47BC">
      <w:pPr>
        <w:pStyle w:val="NoSpacing"/>
        <w:numPr>
          <w:ilvl w:val="0"/>
          <w:numId w:val="11"/>
        </w:numPr>
      </w:pPr>
      <w:r>
        <w:t xml:space="preserve">Lý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C8151C">
        <w:t xml:space="preserve"> </w:t>
      </w:r>
      <w:proofErr w:type="spellStart"/>
      <w:r w:rsidR="00C8151C">
        <w:t>cơ</w:t>
      </w:r>
      <w:proofErr w:type="spellEnd"/>
      <w:r w:rsidR="00C8151C">
        <w:t xml:space="preserve"> </w:t>
      </w:r>
      <w:proofErr w:type="spellStart"/>
      <w:r w:rsidR="00C8151C">
        <w:t>sở</w:t>
      </w:r>
      <w:proofErr w:type="spellEnd"/>
    </w:p>
    <w:p w14:paraId="1C178752" w14:textId="77777777" w:rsidR="00865A4B" w:rsidRDefault="00000000">
      <w:pPr>
        <w:pStyle w:val="Heading1"/>
      </w:pPr>
      <w:r>
        <w:t xml:space="preserve">2. Dữ liệu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73F663D8" w14:textId="699C21C5" w:rsidR="00606DF6" w:rsidRDefault="00000000" w:rsidP="00EC3C40">
      <w:pPr>
        <w:pStyle w:val="NoSpacing"/>
        <w:numPr>
          <w:ilvl w:val="0"/>
          <w:numId w:val="10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br/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E3EDA75" w14:textId="3494AEE0" w:rsidR="00606DF6" w:rsidRDefault="00000000" w:rsidP="00EC3C40">
      <w:pPr>
        <w:pStyle w:val="NoSpacing"/>
        <w:numPr>
          <w:ilvl w:val="1"/>
          <w:numId w:val="10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 w:rsidR="00606DF6"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</w:t>
      </w:r>
    </w:p>
    <w:p w14:paraId="44C49A55" w14:textId="77777777" w:rsidR="00606DF6" w:rsidRDefault="00000000" w:rsidP="00EC3C40">
      <w:pPr>
        <w:pStyle w:val="NoSpacing"/>
        <w:numPr>
          <w:ilvl w:val="1"/>
          <w:numId w:val="10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JPG/PNG</w:t>
      </w:r>
    </w:p>
    <w:p w14:paraId="436A004D" w14:textId="7AC210E0" w:rsidR="00606DF6" w:rsidRDefault="00000000" w:rsidP="00EC3C40">
      <w:pPr>
        <w:pStyle w:val="NoSpacing"/>
        <w:numPr>
          <w:ilvl w:val="0"/>
          <w:numId w:val="10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4DAF2257" w14:textId="1FDCF57A" w:rsidR="00865A4B" w:rsidRDefault="00000000" w:rsidP="00EC3C40">
      <w:pPr>
        <w:pStyle w:val="NoSpacing"/>
        <w:numPr>
          <w:ilvl w:val="0"/>
          <w:numId w:val="10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br/>
        <w:t xml:space="preserve">  </w:t>
      </w:r>
    </w:p>
    <w:p w14:paraId="52C5545F" w14:textId="77777777" w:rsidR="00865A4B" w:rsidRDefault="00000000">
      <w:pPr>
        <w:pStyle w:val="Heading1"/>
      </w:pPr>
      <w:r>
        <w:t>3. Thiết kế và huấn luyện mô hình</w:t>
      </w:r>
    </w:p>
    <w:p w14:paraId="5FA4013B" w14:textId="3FD8B6A0" w:rsidR="00BB47BC" w:rsidRDefault="00000000" w:rsidP="00BB47BC">
      <w:pPr>
        <w:pStyle w:val="ListParagraph"/>
        <w:numPr>
          <w:ilvl w:val="0"/>
          <w:numId w:val="1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B2B1BF9" w14:textId="298441AC" w:rsidR="00BB47BC" w:rsidRDefault="00606DF6" w:rsidP="00BB47BC">
      <w:pPr>
        <w:pStyle w:val="ListParagraph"/>
        <w:numPr>
          <w:ilvl w:val="0"/>
          <w:numId w:val="12"/>
        </w:numPr>
      </w:pPr>
      <w:r>
        <w:t>T</w:t>
      </w:r>
      <w:r w:rsidR="00000000">
        <w:t xml:space="preserve">ham </w:t>
      </w:r>
      <w:proofErr w:type="spellStart"/>
      <w:r w:rsidR="00000000">
        <w:t>số</w:t>
      </w:r>
      <w:proofErr w:type="spellEnd"/>
      <w:r w:rsidR="00000000">
        <w:t xml:space="preserve"> </w:t>
      </w:r>
      <w:proofErr w:type="spellStart"/>
      <w:r w:rsidR="00000000">
        <w:t>huấn</w:t>
      </w:r>
      <w:proofErr w:type="spellEnd"/>
      <w:r w:rsidR="00000000">
        <w:t xml:space="preserve"> </w:t>
      </w:r>
      <w:proofErr w:type="spellStart"/>
      <w:r w:rsidR="00000000">
        <w:t>luyện</w:t>
      </w:r>
      <w:proofErr w:type="spellEnd"/>
    </w:p>
    <w:p w14:paraId="7742A882" w14:textId="6C5CD15C" w:rsidR="00865A4B" w:rsidRDefault="00606DF6" w:rsidP="00BB47BC">
      <w:pPr>
        <w:pStyle w:val="ListParagraph"/>
        <w:numPr>
          <w:ilvl w:val="0"/>
          <w:numId w:val="12"/>
        </w:numPr>
      </w:pPr>
      <w:r>
        <w:t xml:space="preserve">Thư </w:t>
      </w:r>
      <w:proofErr w:type="spellStart"/>
      <w:r>
        <w:t>viện</w:t>
      </w:r>
      <w:proofErr w:type="spellEnd"/>
      <w:r w:rsidR="00000000">
        <w:t xml:space="preserve"> </w:t>
      </w:r>
      <w:proofErr w:type="spellStart"/>
      <w:r w:rsidR="00000000">
        <w:t>sử</w:t>
      </w:r>
      <w:proofErr w:type="spellEnd"/>
      <w:r w:rsidR="00000000">
        <w:t xml:space="preserve"> </w:t>
      </w:r>
      <w:proofErr w:type="spellStart"/>
      <w:r w:rsidR="00000000">
        <w:t>dụng</w:t>
      </w:r>
      <w:proofErr w:type="spellEnd"/>
    </w:p>
    <w:p w14:paraId="534787EC" w14:textId="77777777" w:rsidR="00865A4B" w:rsidRDefault="00000000">
      <w:pPr>
        <w:pStyle w:val="Heading1"/>
      </w:pPr>
      <w:r>
        <w:t xml:space="preserve">4.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600BB3A" w14:textId="77777777" w:rsidR="00BB47BC" w:rsidRDefault="00000000" w:rsidP="00BB47BC">
      <w:pPr>
        <w:pStyle w:val="NoSpacing"/>
        <w:numPr>
          <w:ilvl w:val="0"/>
          <w:numId w:val="14"/>
        </w:numPr>
      </w:pPr>
      <w:r>
        <w:t xml:space="preserve">Phương pháp: Huấn luyện mô hình trên tập train, đánh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test.</w:t>
      </w:r>
    </w:p>
    <w:p w14:paraId="7BDDEAE3" w14:textId="77777777" w:rsidR="00BB47BC" w:rsidRDefault="00000000" w:rsidP="00BB47BC">
      <w:pPr>
        <w:pStyle w:val="NoSpacing"/>
        <w:numPr>
          <w:ilvl w:val="0"/>
          <w:numId w:val="14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04FF43DD" w14:textId="77777777" w:rsidR="00BB47BC" w:rsidRDefault="00000000" w:rsidP="00BB47BC">
      <w:pPr>
        <w:pStyle w:val="NoSpacing"/>
        <w:numPr>
          <w:ilvl w:val="1"/>
          <w:numId w:val="14"/>
        </w:numPr>
      </w:pPr>
      <w:r>
        <w:t>BLEU score</w:t>
      </w:r>
    </w:p>
    <w:p w14:paraId="7A365CF2" w14:textId="326E6A3E" w:rsidR="00865A4B" w:rsidRDefault="00000000" w:rsidP="00BB47BC">
      <w:pPr>
        <w:pStyle w:val="NoSpacing"/>
        <w:numPr>
          <w:ilvl w:val="1"/>
          <w:numId w:val="14"/>
        </w:numPr>
      </w:pPr>
      <w:r>
        <w:t xml:space="preserve">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br/>
      </w:r>
    </w:p>
    <w:sectPr w:rsidR="00865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504BE0"/>
    <w:multiLevelType w:val="hybridMultilevel"/>
    <w:tmpl w:val="3CEE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4691C"/>
    <w:multiLevelType w:val="hybridMultilevel"/>
    <w:tmpl w:val="5A42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80366"/>
    <w:multiLevelType w:val="hybridMultilevel"/>
    <w:tmpl w:val="BF2E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C45B3"/>
    <w:multiLevelType w:val="hybridMultilevel"/>
    <w:tmpl w:val="395A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40D15"/>
    <w:multiLevelType w:val="hybridMultilevel"/>
    <w:tmpl w:val="33DC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370496">
    <w:abstractNumId w:val="8"/>
  </w:num>
  <w:num w:numId="2" w16cid:durableId="1578638143">
    <w:abstractNumId w:val="6"/>
  </w:num>
  <w:num w:numId="3" w16cid:durableId="1818573948">
    <w:abstractNumId w:val="5"/>
  </w:num>
  <w:num w:numId="4" w16cid:durableId="1831948155">
    <w:abstractNumId w:val="4"/>
  </w:num>
  <w:num w:numId="5" w16cid:durableId="2106151425">
    <w:abstractNumId w:val="7"/>
  </w:num>
  <w:num w:numId="6" w16cid:durableId="396561363">
    <w:abstractNumId w:val="3"/>
  </w:num>
  <w:num w:numId="7" w16cid:durableId="1239094811">
    <w:abstractNumId w:val="2"/>
  </w:num>
  <w:num w:numId="8" w16cid:durableId="903032213">
    <w:abstractNumId w:val="1"/>
  </w:num>
  <w:num w:numId="9" w16cid:durableId="667514643">
    <w:abstractNumId w:val="0"/>
  </w:num>
  <w:num w:numId="10" w16cid:durableId="268783031">
    <w:abstractNumId w:val="11"/>
  </w:num>
  <w:num w:numId="11" w16cid:durableId="1971784713">
    <w:abstractNumId w:val="13"/>
  </w:num>
  <w:num w:numId="12" w16cid:durableId="2062291448">
    <w:abstractNumId w:val="9"/>
  </w:num>
  <w:num w:numId="13" w16cid:durableId="1834224487">
    <w:abstractNumId w:val="10"/>
  </w:num>
  <w:num w:numId="14" w16cid:durableId="896820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80C"/>
    <w:rsid w:val="00034616"/>
    <w:rsid w:val="0006063C"/>
    <w:rsid w:val="0015074B"/>
    <w:rsid w:val="001E5099"/>
    <w:rsid w:val="0029639D"/>
    <w:rsid w:val="002D354C"/>
    <w:rsid w:val="00326F90"/>
    <w:rsid w:val="00606DF6"/>
    <w:rsid w:val="00865A4B"/>
    <w:rsid w:val="00AA1D8D"/>
    <w:rsid w:val="00AD30A9"/>
    <w:rsid w:val="00B47730"/>
    <w:rsid w:val="00BB47BC"/>
    <w:rsid w:val="00C8151C"/>
    <w:rsid w:val="00CB0664"/>
    <w:rsid w:val="00CC0968"/>
    <w:rsid w:val="00EB2166"/>
    <w:rsid w:val="00EC3C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EC361"/>
  <w14:defaultImageDpi w14:val="300"/>
  <w15:docId w15:val="{0D22ACF7-5B01-4277-9652-2F13FF4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Vo Khoa</cp:lastModifiedBy>
  <cp:revision>9</cp:revision>
  <dcterms:created xsi:type="dcterms:W3CDTF">2013-12-23T23:15:00Z</dcterms:created>
  <dcterms:modified xsi:type="dcterms:W3CDTF">2025-04-08T01:23:00Z</dcterms:modified>
  <cp:category/>
</cp:coreProperties>
</file>